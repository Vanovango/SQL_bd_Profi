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>
        <w:rPr>
          <w:rFonts w:hint="default"/>
          <w:sz w:val="28"/>
          <w:szCs w:val="28"/>
          <w:lang w:val="ru-RU"/>
        </w:rPr>
        <w:t xml:space="preserve"> возникнет ошибка: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248275" cy="3714750"/>
            <wp:effectExtent l="0" t="0" r="19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То проверьте что бы была выбрана бд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5420" cy="3483610"/>
            <wp:effectExtent l="0" t="0" r="1270" b="0"/>
            <wp:docPr id="2" name="Изображение 2" descr="Без sadsadsdads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Без sadsadsdadsимен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 возникновении ошибки: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записи: Permission denied Подсказка: COPY TO указывает серверному процессу PostgreSQL записать данные в файл. Возможно, на самом деле вам нужно клиентское средство, например, \copy в psql.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4810125" cy="126682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Это означает что к паке или файлу нет прав доступа для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Пользователи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>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057525" cy="1104900"/>
            <wp:effectExtent l="0" t="0" r="9525" b="0"/>
            <wp:docPr id="4" name="Изображение 4" descr="photo_2024-05-20_14-28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05-20_14-28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Способ 1: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папке </w:t>
      </w:r>
      <w:r>
        <w:rPr>
          <w:rFonts w:hint="default"/>
          <w:sz w:val="28"/>
          <w:szCs w:val="28"/>
          <w:lang w:val="en-US"/>
        </w:rPr>
        <w:t xml:space="preserve">C </w:t>
      </w:r>
      <w:r>
        <w:rPr>
          <w:rFonts w:hint="default"/>
          <w:sz w:val="28"/>
          <w:szCs w:val="28"/>
          <w:lang w:val="ru-RU"/>
        </w:rPr>
        <w:t xml:space="preserve">создать папку, она будет сразу с нужными правами и Вы сможете импортировать из нее </w:t>
      </w:r>
      <w:r>
        <w:rPr>
          <w:rFonts w:hint="default"/>
          <w:sz w:val="28"/>
          <w:szCs w:val="28"/>
          <w:lang w:val="en-US"/>
        </w:rPr>
        <w:t xml:space="preserve">csv </w:t>
      </w:r>
      <w:r>
        <w:rPr>
          <w:rFonts w:hint="default"/>
          <w:sz w:val="28"/>
          <w:szCs w:val="28"/>
          <w:lang w:val="ru-RU"/>
        </w:rPr>
        <w:t>файла или записывать их в эту папку.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Способ 2</w:t>
      </w:r>
      <w:r>
        <w:rPr>
          <w:rFonts w:hint="default"/>
          <w:sz w:val="28"/>
          <w:szCs w:val="28"/>
          <w:lang w:val="en-US"/>
        </w:rPr>
        <w:t>:</w:t>
      </w:r>
      <w:bookmarkStart w:id="0" w:name="_GoBack"/>
      <w:bookmarkEnd w:id="0"/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Свойства-безопасность -изменить-добавить - найти и добавить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Пользователи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>, поставить галочки на изменение, чтение, запись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438525" cy="4819650"/>
            <wp:effectExtent l="0" t="0" r="9525" b="0"/>
            <wp:docPr id="6" name="Изображение 6" descr="photo_2024-05-20_14-37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05-20_14-37-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448050" cy="4495800"/>
            <wp:effectExtent l="0" t="0" r="0" b="0"/>
            <wp:docPr id="5" name="Изображение 5" descr="photo_2024-05-20_14-35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05-20_14-35-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BE380C"/>
    <w:rsid w:val="1A7202E2"/>
    <w:rsid w:val="28740CAF"/>
    <w:rsid w:val="28826387"/>
    <w:rsid w:val="3BB51019"/>
    <w:rsid w:val="3D2E204C"/>
    <w:rsid w:val="42447FE9"/>
    <w:rsid w:val="5BC03595"/>
    <w:rsid w:val="706A639D"/>
    <w:rsid w:val="7B32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left="0" w:right="0" w:firstLine="709"/>
    </w:pPr>
    <w:rPr>
      <w:rFonts w:ascii="Times New Roman" w:hAnsi="Times New Roman" w:eastAsiaTheme="minorEastAsia" w:cstheme="minorBidi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0" w:right="0" w:firstLine="709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2022-12-06T11:19:00Z</dcterms:created>
  <dc:creator>User</dc:creator>
  <cp:lastModifiedBy>Garik Sukiasyan</cp:lastModifiedBy>
  <dcterms:modified xsi:type="dcterms:W3CDTF">2024-05-20T11:39:52Z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801AABD7F1034DE59E30627A84770D2B</vt:lpwstr>
  </property>
</Properties>
</file>